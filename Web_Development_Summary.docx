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Development Summary</w:t>
      </w:r>
    </w:p>
    <w:p>
      <w:pPr>
        <w:pStyle w:val="Heading1"/>
      </w:pPr>
      <w:r>
        <w:t>HTML Section</w:t>
      </w:r>
    </w:p>
    <w:p>
      <w:pPr>
        <w:pStyle w:val="Heading2"/>
      </w:pPr>
      <w:r>
        <w:t>HTML</w:t>
      </w:r>
    </w:p>
    <w:p>
      <w:r>
        <w:t>The skeleton/structure of every webpage.</w:t>
      </w:r>
    </w:p>
    <w:p>
      <w:pPr>
        <w:pStyle w:val="Heading2"/>
      </w:pPr>
      <w:r>
        <w:t>HTML Basic</w:t>
      </w:r>
    </w:p>
    <w:p>
      <w:r>
        <w:t>The standard setup every HTML file needs to work properly.</w:t>
      </w:r>
    </w:p>
    <w:p>
      <w:pPr>
        <w:pStyle w:val="Heading2"/>
      </w:pPr>
      <w:r>
        <w:t>Elements</w:t>
      </w:r>
    </w:p>
    <w:p>
      <w:r>
        <w:t>The building blocks of HTML (like paragraphs, headings).</w:t>
      </w:r>
    </w:p>
    <w:p>
      <w:pPr>
        <w:pStyle w:val="Heading2"/>
      </w:pPr>
      <w:r>
        <w:t>Attributes</w:t>
      </w:r>
    </w:p>
    <w:p>
      <w:r>
        <w:t>Extra information we add to elements (like href in links).</w:t>
      </w:r>
    </w:p>
    <w:p>
      <w:pPr>
        <w:pStyle w:val="Heading2"/>
      </w:pPr>
      <w:r>
        <w:t>HTML Links - Hyperlinks</w:t>
      </w:r>
    </w:p>
    <w:p>
      <w:r>
        <w:t>Clickable text that takes you to another page or website.</w:t>
      </w:r>
    </w:p>
    <w:p>
      <w:pPr>
        <w:pStyle w:val="Heading2"/>
      </w:pPr>
      <w:r>
        <w:t>HTML Images</w:t>
      </w:r>
    </w:p>
    <w:p>
      <w:r>
        <w:t>How to add pictures to a webpage.</w:t>
      </w:r>
    </w:p>
    <w:p>
      <w:pPr>
        <w:pStyle w:val="Heading2"/>
      </w:pPr>
      <w:r>
        <w:t>HTML Page Title</w:t>
      </w:r>
    </w:p>
    <w:p>
      <w:r>
        <w:t>The text that appears on the browser tab.</w:t>
      </w:r>
    </w:p>
    <w:p>
      <w:pPr>
        <w:pStyle w:val="Heading2"/>
      </w:pPr>
      <w:r>
        <w:t>HTML Lists</w:t>
      </w:r>
    </w:p>
    <w:p>
      <w:r>
        <w:t>Creating bullet points or numbered lists.</w:t>
      </w:r>
    </w:p>
    <w:p>
      <w:pPr>
        <w:pStyle w:val="Heading2"/>
      </w:pPr>
      <w:r>
        <w:t>HTML Block and Inline Elements</w:t>
      </w:r>
    </w:p>
    <w:p>
      <w:r>
        <w:t>Block = takes full width (like paragraphs), Inline = takes only needed space (like links).</w:t>
      </w:r>
    </w:p>
    <w:p>
      <w:pPr>
        <w:pStyle w:val="Heading2"/>
      </w:pPr>
      <w:r>
        <w:t>HTML Div Element</w:t>
      </w:r>
    </w:p>
    <w:p>
      <w:r>
        <w:t>A container to group other elements for styling.</w:t>
      </w:r>
    </w:p>
    <w:p>
      <w:pPr>
        <w:pStyle w:val="Heading2"/>
      </w:pPr>
      <w:r>
        <w:t>HTML class Attribute</w:t>
      </w:r>
    </w:p>
    <w:p>
      <w:r>
        <w:t>A name given to elements so CSS/JS can target them.</w:t>
      </w:r>
    </w:p>
    <w:p>
      <w:pPr>
        <w:pStyle w:val="Heading1"/>
      </w:pPr>
      <w:r>
        <w:t>CSS Section</w:t>
      </w:r>
    </w:p>
    <w:p>
      <w:pPr>
        <w:pStyle w:val="Heading2"/>
      </w:pPr>
      <w:r>
        <w:t>CSS Introduction</w:t>
      </w:r>
    </w:p>
    <w:p>
      <w:r>
        <w:t>The styling language that makes HTML look good.</w:t>
      </w:r>
    </w:p>
    <w:p>
      <w:pPr>
        <w:pStyle w:val="Heading2"/>
      </w:pPr>
      <w:r>
        <w:t>CSS Syntax</w:t>
      </w:r>
    </w:p>
    <w:p>
      <w:r>
        <w:t>The rules for writing CSS (selector {property: value}).</w:t>
      </w:r>
    </w:p>
    <w:p>
      <w:pPr>
        <w:pStyle w:val="Heading2"/>
      </w:pPr>
      <w:r>
        <w:t>CSS Selectors</w:t>
      </w:r>
    </w:p>
    <w:p>
      <w:r>
        <w:t>How we choose which HTML elements to style.</w:t>
      </w:r>
    </w:p>
    <w:p>
      <w:pPr>
        <w:pStyle w:val="Heading2"/>
      </w:pPr>
      <w:r>
        <w:t>CSS Colors</w:t>
      </w:r>
    </w:p>
    <w:p>
      <w:r>
        <w:t>Ways to define colors (names, HEX, RGB).</w:t>
      </w:r>
    </w:p>
    <w:p>
      <w:pPr>
        <w:pStyle w:val="Heading1"/>
      </w:pPr>
      <w:r>
        <w:t>JavaScript Section</w:t>
      </w:r>
    </w:p>
    <w:p>
      <w:pPr>
        <w:pStyle w:val="Heading2"/>
      </w:pPr>
      <w:r>
        <w:t>What is JavaScript?</w:t>
      </w:r>
    </w:p>
    <w:p>
      <w:r>
        <w:t>The programming language that makes webpages interactive.</w:t>
      </w:r>
    </w:p>
    <w:p>
      <w:pPr>
        <w:pStyle w:val="Heading2"/>
      </w:pPr>
      <w:r>
        <w:t>JavaScript Statements</w:t>
      </w:r>
    </w:p>
    <w:p>
      <w:r>
        <w:t>Single commands the browser executes.</w:t>
      </w:r>
    </w:p>
    <w:p>
      <w:pPr>
        <w:pStyle w:val="Heading2"/>
      </w:pPr>
      <w:r>
        <w:t>JavaScript Syntax</w:t>
      </w:r>
    </w:p>
    <w:p>
      <w:r>
        <w:t>The grammar rules for writing JS code.</w:t>
      </w:r>
    </w:p>
    <w:p>
      <w:pPr>
        <w:pStyle w:val="Heading2"/>
      </w:pPr>
      <w:r>
        <w:t>JavaScript Variables</w:t>
      </w:r>
    </w:p>
    <w:p>
      <w:r>
        <w:t>Containers that store data (like 'let age = 25').</w:t>
      </w:r>
    </w:p>
    <w:p>
      <w:pPr>
        <w:pStyle w:val="Heading2"/>
      </w:pPr>
      <w:r>
        <w:t>JavaScript Let</w:t>
      </w:r>
    </w:p>
    <w:p>
      <w:r>
        <w:t>A way to declare variables that can change later.</w:t>
      </w:r>
    </w:p>
    <w:p>
      <w:pPr>
        <w:pStyle w:val="Heading2"/>
      </w:pPr>
      <w:r>
        <w:t>JavaScript Const</w:t>
      </w:r>
    </w:p>
    <w:p>
      <w:r>
        <w:t>A way to declare variables that never change.</w:t>
      </w:r>
    </w:p>
    <w:p>
      <w:pPr>
        <w:pStyle w:val="Heading2"/>
      </w:pPr>
      <w:r>
        <w:t>JavaScript Operators</w:t>
      </w:r>
    </w:p>
    <w:p>
      <w:r>
        <w:t>Symbols that perform operations (+, -, =, etc.).</w:t>
      </w:r>
    </w:p>
    <w:p>
      <w:pPr>
        <w:pStyle w:val="Heading2"/>
      </w:pPr>
      <w:r>
        <w:t>JavaScript Arithmetic</w:t>
      </w:r>
    </w:p>
    <w:p>
      <w:r>
        <w:t>Math operations in code (+, -, *, /).</w:t>
      </w:r>
    </w:p>
    <w:p>
      <w:pPr>
        <w:pStyle w:val="Heading2"/>
      </w:pPr>
      <w:r>
        <w:t>JavaScript Assignment</w:t>
      </w:r>
    </w:p>
    <w:p>
      <w:r>
        <w:t>Giving values to variables (=, +=, etc.).</w:t>
      </w:r>
    </w:p>
    <w:p>
      <w:pPr>
        <w:pStyle w:val="Heading2"/>
      </w:pPr>
      <w:r>
        <w:t>JavaScript Data Types</w:t>
      </w:r>
    </w:p>
    <w:p>
      <w:r>
        <w:t>Different kinds of data (numbers, text, true/false).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