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To-Do List HTML Project</w:t>
      </w:r>
    </w:p>
    <w:p>
      <w:r>
        <w:t>This is a complete To-Do List application using only HTML, CSS, and JavaScript in a single file. The todos are stored in the browser's Local Storage and are retained even after page refresh.</w:t>
      </w:r>
    </w:p>
    <w:p>
      <w:r>
        <w:rPr>
          <w:rFonts w:ascii="Courier New" w:hAnsi="Courier New"/>
          <w:sz w:val="16"/>
        </w:rPr>
        <w:br/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&lt;title&gt;To-Do List&lt;/title&gt;</w:t>
        <w:br/>
        <w:t xml:space="preserve">  &lt;style&gt;</w:t>
        <w:br/>
        <w:t xml:space="preserve">    body {</w:t>
        <w:br/>
        <w:t xml:space="preserve">      font-family: Arial, sans-serif;</w:t>
        <w:br/>
        <w:t xml:space="preserve">      background: linear-gradient(to right, #c94b4b, #4b134f);</w:t>
        <w:br/>
        <w:t xml:space="preserve">      color: white;</w:t>
        <w:br/>
        <w:t xml:space="preserve">      text-align: center;</w:t>
        <w:br/>
        <w:t xml:space="preserve">      margin: 0;</w:t>
        <w:br/>
        <w:t xml:space="preserve">      padding: 30px;</w:t>
        <w:br/>
        <w:t xml:space="preserve">    }</w:t>
        <w:br/>
        <w:br/>
        <w:t xml:space="preserve">    h1 {</w:t>
        <w:br/>
        <w:t xml:space="preserve">      margin-bottom: 20px;</w:t>
        <w:br/>
        <w:t xml:space="preserve">    }</w:t>
        <w:br/>
        <w:br/>
        <w:t xml:space="preserve">    .todo-container {</w:t>
        <w:br/>
        <w:t xml:space="preserve">      margin-top: 20px;</w:t>
        <w:br/>
        <w:t xml:space="preserve">    }</w:t>
        <w:br/>
        <w:br/>
        <w:t xml:space="preserve">    #todo-input {</w:t>
        <w:br/>
        <w:t xml:space="preserve">      padding: 10px;</w:t>
        <w:br/>
        <w:t xml:space="preserve">      font-size: 16px;</w:t>
        <w:br/>
        <w:t xml:space="preserve">      width: 200px;</w:t>
        <w:br/>
        <w:t xml:space="preserve">      border-radius: 5px;</w:t>
        <w:br/>
        <w:t xml:space="preserve">      border: none;</w:t>
        <w:br/>
        <w:t xml:space="preserve">    }</w:t>
        <w:br/>
        <w:br/>
        <w:t xml:space="preserve">    #add-btn {</w:t>
        <w:br/>
        <w:t xml:space="preserve">      padding: 10px;</w:t>
        <w:br/>
        <w:t xml:space="preserve">      font-size: 18px;</w:t>
        <w:br/>
        <w:t xml:space="preserve">      cursor: pointer;</w:t>
        <w:br/>
        <w:t xml:space="preserve">      border-radius: 5px;</w:t>
        <w:br/>
        <w:t xml:space="preserve">      background-color: white;</w:t>
        <w:br/>
        <w:t xml:space="preserve">    }</w:t>
        <w:br/>
        <w:br/>
        <w:t xml:space="preserve">    ul {</w:t>
        <w:br/>
        <w:t xml:space="preserve">      list-style: none;</w:t>
        <w:br/>
        <w:t xml:space="preserve">      padding: 0;</w:t>
        <w:br/>
        <w:t xml:space="preserve">      margin-top: 20px;</w:t>
        <w:br/>
        <w:t xml:space="preserve">    }</w:t>
        <w:br/>
        <w:br/>
        <w:t xml:space="preserve">    li {</w:t>
        <w:br/>
        <w:t xml:space="preserve">      background: white;</w:t>
        <w:br/>
        <w:t xml:space="preserve">      color: black;</w:t>
        <w:br/>
        <w:t xml:space="preserve">      margin: 5px auto;</w:t>
        <w:br/>
        <w:t xml:space="preserve">      padding: 10px;</w:t>
        <w:br/>
        <w:t xml:space="preserve">      width: 300px;</w:t>
        <w:br/>
        <w:t xml:space="preserve">      display: flex;</w:t>
        <w:br/>
        <w:t xml:space="preserve">      justify-content: space-between;</w:t>
        <w:br/>
        <w:t xml:space="preserve">      border-radius: 5px;</w:t>
        <w:br/>
        <w:t xml:space="preserve">    }</w:t>
        <w:br/>
        <w:br/>
        <w:t xml:space="preserve">    li.completed {</w:t>
        <w:br/>
        <w:t xml:space="preserve">      text-decoration: line-through;</w:t>
        <w:br/>
        <w:t xml:space="preserve">      background-color: #b0e57c;</w:t>
        <w:br/>
        <w:t xml:space="preserve">    }</w:t>
        <w:br/>
        <w:br/>
        <w:t xml:space="preserve">    button {</w:t>
        <w:br/>
        <w:t xml:space="preserve">      border: none;</w:t>
        <w:br/>
        <w:t xml:space="preserve">      cursor: pointer;</w:t>
        <w:br/>
        <w:t xml:space="preserve">      font-size: 16px;</w:t>
        <w:br/>
        <w:t xml:space="preserve">    }</w:t>
        <w:br/>
        <w:br/>
        <w:t xml:space="preserve">    .complete-btn {</w:t>
        <w:br/>
        <w:t xml:space="preserve">      background-color: green;</w:t>
        <w:br/>
        <w:t xml:space="preserve">      color: white;</w:t>
        <w:br/>
        <w:t xml:space="preserve">      margin-right: 5px;</w:t>
        <w:br/>
        <w:t xml:space="preserve">      padding: 5px;</w:t>
        <w:br/>
        <w:t xml:space="preserve">    }</w:t>
        <w:br/>
        <w:br/>
        <w:t xml:space="preserve">    .delete-btn {</w:t>
        <w:br/>
        <w:t xml:space="preserve">      background-color: red;</w:t>
        <w:br/>
        <w:t xml:space="preserve">      color: white;</w:t>
        <w:br/>
        <w:t xml:space="preserve">      padding: 5px;</w:t>
        <w:br/>
        <w:t xml:space="preserve">    }</w:t>
        <w:br/>
        <w:t xml:space="preserve">  &lt;/style&gt;</w:t>
        <w:br/>
        <w:t>&lt;/head&gt;</w:t>
        <w:br/>
        <w:t>&lt;body&gt;</w:t>
        <w:br/>
        <w:t xml:space="preserve">  &lt;h1&gt;To-Do-List&lt;/h1&gt;</w:t>
        <w:br/>
        <w:t xml:space="preserve">  &lt;div class="todo-container"&gt;</w:t>
        <w:br/>
        <w:t xml:space="preserve">    &lt;input type="text" id="todo-input" placeholder="Enter The Work"&gt;</w:t>
        <w:br/>
        <w:t xml:space="preserve">    &lt;button id="add-btn"&gt;➕&lt;/button&gt;</w:t>
        <w:br/>
        <w:t xml:space="preserve">    &lt;ul id="todo-list"&gt;&lt;/ul&gt;</w:t>
        <w:br/>
        <w:t xml:space="preserve">  &lt;/div&gt;</w:t>
        <w:br/>
        <w:br/>
        <w:t xml:space="preserve">  &lt;script&gt;</w:t>
        <w:br/>
        <w:t xml:space="preserve">    const input = document.getElementById("todo-input");</w:t>
        <w:br/>
        <w:t xml:space="preserve">    const addBtn = document.getElementById("add-btn");</w:t>
        <w:br/>
        <w:t xml:space="preserve">    const todoList = document.getElementById("todo-list");</w:t>
        <w:br/>
        <w:br/>
        <w:t xml:space="preserve">    // Load todos from localStorage</w:t>
        <w:br/>
        <w:t xml:space="preserve">    document.addEventListener("DOMContentLoaded", loadTodos);</w:t>
        <w:br/>
        <w:br/>
        <w:t xml:space="preserve">    addBtn.addEventListener("click", () =&gt; {</w:t>
        <w:br/>
        <w:t xml:space="preserve">      if (input.value.trim() !== "") {</w:t>
        <w:br/>
        <w:t xml:space="preserve">        addTodo(input.value);</w:t>
        <w:br/>
        <w:t xml:space="preserve">        saveTodo(input.value);</w:t>
        <w:br/>
        <w:t xml:space="preserve">        input.value = "";</w:t>
        <w:br/>
        <w:t xml:space="preserve">      }</w:t>
        <w:br/>
        <w:t xml:space="preserve">    });</w:t>
        <w:br/>
        <w:br/>
        <w:t xml:space="preserve">    function addTodo(text, completed = false) {</w:t>
        <w:br/>
        <w:t xml:space="preserve">      const li = document.createElement("li");</w:t>
        <w:br/>
        <w:t xml:space="preserve">      if (completed) li.classList.add("completed");</w:t>
        <w:br/>
        <w:br/>
        <w:t xml:space="preserve">      li.innerHTML = `</w:t>
        <w:br/>
        <w:t xml:space="preserve">        ${text}</w:t>
        <w:br/>
        <w:t xml:space="preserve">        &lt;span&gt;</w:t>
        <w:br/>
        <w:t xml:space="preserve">          &lt;button class="complete-btn"&gt;✔&lt;/button&gt;</w:t>
        <w:br/>
        <w:t xml:space="preserve">          &lt;button class="delete-btn"&gt;🗑&lt;/button&gt;</w:t>
        <w:br/>
        <w:t xml:space="preserve">        &lt;/span&gt;</w:t>
        <w:br/>
        <w:t xml:space="preserve">      `;</w:t>
        <w:br/>
        <w:br/>
        <w:t xml:space="preserve">      todoList.appendChild(li);</w:t>
        <w:br/>
        <w:br/>
        <w:t xml:space="preserve">      // Complete btn</w:t>
        <w:br/>
        <w:t xml:space="preserve">      li.querySelector(".complete-btn").addEventListener("click", () =&gt; {</w:t>
        <w:br/>
        <w:t xml:space="preserve">        li.classList.toggle("completed");</w:t>
        <w:br/>
        <w:t xml:space="preserve">        updateStorage();</w:t>
        <w:br/>
        <w:t xml:space="preserve">      });</w:t>
        <w:br/>
        <w:br/>
        <w:t xml:space="preserve">      // Delete btn</w:t>
        <w:br/>
        <w:t xml:space="preserve">      li.querySelector(".delete-btn").addEventListener("click", () =&gt; {</w:t>
        <w:br/>
        <w:t xml:space="preserve">        li.remove();</w:t>
        <w:br/>
        <w:t xml:space="preserve">        updateStorage();</w:t>
        <w:br/>
        <w:t xml:space="preserve">      });</w:t>
        <w:br/>
        <w:t xml:space="preserve">    }</w:t>
        <w:br/>
        <w:br/>
        <w:t xml:space="preserve">    // Save to localStorage</w:t>
        <w:br/>
        <w:t xml:space="preserve">    function saveTodo(text) {</w:t>
        <w:br/>
        <w:t xml:space="preserve">      const todos = JSON.parse(localStorage.getItem("todos")) || [];</w:t>
        <w:br/>
        <w:t xml:space="preserve">      todos.push({ text: text, completed: false });</w:t>
        <w:br/>
        <w:t xml:space="preserve">      localStorage.setItem("todos", JSON.stringify(todos));</w:t>
        <w:br/>
        <w:t xml:space="preserve">    }</w:t>
        <w:br/>
        <w:br/>
        <w:t xml:space="preserve">    // Load todos</w:t>
        <w:br/>
        <w:t xml:space="preserve">    function loadTodos() {</w:t>
        <w:br/>
        <w:t xml:space="preserve">      const todos = JSON.parse(localStorage.getItem("todos")) || [];</w:t>
        <w:br/>
        <w:t xml:space="preserve">      todos.forEach(todo =&gt; addTodo(todo.text, todo.completed));</w:t>
        <w:br/>
        <w:t xml:space="preserve">    }</w:t>
        <w:br/>
        <w:br/>
        <w:t xml:space="preserve">    // Update localStorage</w:t>
        <w:br/>
        <w:t xml:space="preserve">    function updateStorage() {</w:t>
        <w:br/>
        <w:t xml:space="preserve">      const todos = [];</w:t>
        <w:br/>
        <w:t xml:space="preserve">      document.querySelectorAll("#todo-list li").forEach(li =&gt; {</w:t>
        <w:br/>
        <w:t xml:space="preserve">        todos.push({</w:t>
        <w:br/>
        <w:t xml:space="preserve">          text: li.firstChild.textContent.trim(),</w:t>
        <w:br/>
        <w:t xml:space="preserve">          completed: li.classList.contains("completed")</w:t>
        <w:br/>
        <w:t xml:space="preserve">        });</w:t>
        <w:br/>
        <w:t xml:space="preserve">      });</w:t>
        <w:br/>
        <w:t xml:space="preserve">      localStorage.setItem("todos", JSON.stringify(todos));</w:t>
        <w:br/>
        <w:t xml:space="preserve">    }</w:t>
        <w:br/>
        <w:t xml:space="preserve">  &lt;/script&gt;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