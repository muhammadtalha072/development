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 Development Concepts – Beginner Friendly Guide</w:t>
      </w:r>
    </w:p>
    <w:p>
      <w:pPr>
        <w:pStyle w:val="Heading2"/>
      </w:pPr>
      <w:r>
        <w:t>How Websites Work (Client-Server Model)</w:t>
      </w:r>
    </w:p>
    <w:p>
      <w:r>
        <w:t>Websites work using the **client-server model**. When you open a website in your browser (the client), a request is sent to a server that hosts the website files. The server responds by sending back the appropriate files (like HTML, CSS, JS) to the browser, which then displays the website to you.</w:t>
      </w:r>
    </w:p>
    <w:p/>
    <w:p>
      <w:r>
        <w:t>**Example:** Typing www.example.com in your browser sends a request to the server where that website is stored. The server responds with the web page data.</w:t>
      </w:r>
    </w:p>
    <w:p>
      <w:pPr>
        <w:pStyle w:val="Heading2"/>
      </w:pPr>
      <w:r>
        <w:t>DOM Manipulation</w:t>
      </w:r>
    </w:p>
    <w:p>
      <w:r>
        <w:t>DOM stands for **Document Object Model**. It represents the structure of an HTML document in a tree-like format. JavaScript can be used to change (manipulate) this structure.</w:t>
      </w:r>
    </w:p>
    <w:p/>
    <w:p>
      <w:r>
        <w:t>**Example:** Change the text of a paragraph using JavaScript:</w:t>
      </w:r>
    </w:p>
    <w:p/>
    <w:p>
      <w:r>
        <w:t>```javascript</w:t>
      </w:r>
    </w:p>
    <w:p>
      <w:r>
        <w:t>document.getElementById("myPara").innerText = "New text!";</w:t>
      </w:r>
    </w:p>
    <w:p>
      <w:r>
        <w:t>```</w:t>
      </w:r>
    </w:p>
    <w:p>
      <w:pPr>
        <w:pStyle w:val="Heading2"/>
      </w:pPr>
      <w:r>
        <w:t>What is npm?</w:t>
      </w:r>
    </w:p>
    <w:p>
      <w:r>
        <w:t>**npm** stands for **Node Package Manager**. It is a tool that helps you install and manage packages (libraries or modules) for JavaScript applications.</w:t>
      </w:r>
    </w:p>
    <w:p/>
    <w:p>
      <w:r>
        <w:t>**Example:** `npm install react` installs React into your project.</w:t>
      </w:r>
    </w:p>
    <w:p>
      <w:pPr>
        <w:pStyle w:val="Heading2"/>
      </w:pPr>
      <w:r>
        <w:t>Install Node.js, npm</w:t>
      </w:r>
    </w:p>
    <w:p>
      <w:r>
        <w:t>To use tools like React or Vite, you first need to install **Node.js**, which automatically installs **npm** with it.</w:t>
      </w:r>
    </w:p>
    <w:p/>
    <w:p>
      <w:r>
        <w:t>**Steps:**</w:t>
      </w:r>
    </w:p>
    <w:p>
      <w:r>
        <w:t>1. Go to [https://nodejs.org](https://nodejs.org)</w:t>
      </w:r>
    </w:p>
    <w:p>
      <w:r>
        <w:t>2. Download and install the recommended version.</w:t>
      </w:r>
    </w:p>
    <w:p>
      <w:pPr>
        <w:pStyle w:val="Heading2"/>
      </w:pPr>
      <w:r>
        <w:t>Introduction to React – what, why, and how</w:t>
      </w:r>
    </w:p>
    <w:p>
      <w:r>
        <w:t>**What:** React is a JavaScript library for building user interfaces, especially single-page applications.</w:t>
      </w:r>
    </w:p>
    <w:p/>
    <w:p>
      <w:r>
        <w:t>**Why:** It makes building dynamic, interactive UIs easier with reusable components.</w:t>
      </w:r>
    </w:p>
    <w:p/>
    <w:p>
      <w:r>
        <w:t>**How:** React uses components and a virtual DOM to update only the parts of a page that need to change.</w:t>
      </w:r>
    </w:p>
    <w:p>
      <w:pPr>
        <w:pStyle w:val="Heading2"/>
      </w:pPr>
      <w:r>
        <w:t>Difference between React and traditional HTML+JS</w:t>
      </w:r>
    </w:p>
    <w:p>
      <w:r>
        <w:t>| Feature        | Traditional HTML + JS | React                     |</w:t>
      </w:r>
    </w:p>
    <w:p>
      <w:r>
        <w:t>|----------------|------------------------|---------------------------|</w:t>
      </w:r>
    </w:p>
    <w:p>
      <w:r>
        <w:t>| Structure      | Mixed HTML/JS/CSS      | Component-based           |</w:t>
      </w:r>
    </w:p>
    <w:p>
      <w:r>
        <w:t>| Reusability    | Low                    | High                      |</w:t>
      </w:r>
    </w:p>
    <w:p>
      <w:r>
        <w:t>| Speed          | Full page reload       | Fast, dynamic updates     |</w:t>
      </w:r>
    </w:p>
    <w:p>
      <w:r>
        <w:t>| Maintenance    | Harder                 | Easier with components    |</w:t>
      </w:r>
    </w:p>
    <w:p>
      <w:pPr>
        <w:pStyle w:val="Heading2"/>
      </w:pPr>
      <w:r>
        <w:t>What is Vite</w:t>
      </w:r>
    </w:p>
    <w:p>
      <w:r>
        <w:t>**Vite** is a build tool that helps you start and run modern front-end projects quickly. It's faster than older tools like Webpack and works great with frameworks like React.</w:t>
      </w:r>
    </w:p>
    <w:p/>
    <w:p>
      <w:r>
        <w:t>**Why use Vite:** Fast development server, instant updates, and better performance.</w:t>
      </w:r>
    </w:p>
    <w:p>
      <w:pPr>
        <w:pStyle w:val="Heading2"/>
      </w:pPr>
      <w:r>
        <w:t>What is JSX and TSX</w:t>
      </w:r>
    </w:p>
    <w:p>
      <w:r>
        <w:t>**JSX** (JavaScript XML): A syntax extension that allows you to write HTML-like code inside JavaScript.</w:t>
      </w:r>
    </w:p>
    <w:p/>
    <w:p>
      <w:r>
        <w:t>**Example JSX:**</w:t>
      </w:r>
    </w:p>
    <w:p>
      <w:r>
        <w:t>```jsx</w:t>
      </w:r>
    </w:p>
    <w:p>
      <w:r>
        <w:t>const element = &lt;h1&gt;Hello, world!&lt;/h1&gt;;</w:t>
      </w:r>
    </w:p>
    <w:p>
      <w:r>
        <w:t>```</w:t>
      </w:r>
    </w:p>
    <w:p/>
    <w:p>
      <w:r>
        <w:t>**TSX** is the same as JSX but used with **TypeScript** instead of JavaScript.</w:t>
      </w:r>
    </w:p>
    <w:p>
      <w:pPr>
        <w:pStyle w:val="Heading2"/>
      </w:pPr>
      <w:r>
        <w:t>What is package.json</w:t>
      </w:r>
    </w:p>
    <w:p>
      <w:r>
        <w:t>**package.json** is a file that keeps track of your project’s metadata and dependencies.</w:t>
      </w:r>
    </w:p>
    <w:p/>
    <w:p>
      <w:r>
        <w:t>**Includes:**</w:t>
      </w:r>
    </w:p>
    <w:p>
      <w:r>
        <w:t>- Project name and version</w:t>
      </w:r>
    </w:p>
    <w:p>
      <w:r>
        <w:t>- Scripts (like `npm run dev`)</w:t>
      </w:r>
    </w:p>
    <w:p>
      <w:r>
        <w:t>- List of packages the project needs</w:t>
      </w:r>
    </w:p>
    <w:p>
      <w:pPr>
        <w:pStyle w:val="Heading2"/>
      </w:pPr>
      <w:r>
        <w:t>What is package-lock.json</w:t>
      </w:r>
    </w:p>
    <w:p>
      <w:r>
        <w:t>**package-lock.json** records the exact versions of packages installed. It ensures that everyone working on the project has the same versions.</w:t>
      </w:r>
    </w:p>
    <w:p/>
    <w:p>
      <w:r>
        <w:t>This file is automatically generated by npm.</w:t>
      </w:r>
    </w:p>
    <w:p>
      <w:pPr>
        <w:pStyle w:val="Heading2"/>
      </w:pPr>
      <w:r>
        <w:t>What is .env file</w:t>
      </w:r>
    </w:p>
    <w:p>
      <w:r>
        <w:t>The **.env** file is used to store environment variables like API keys or custom settings.</w:t>
      </w:r>
    </w:p>
    <w:p/>
    <w:p>
      <w:r>
        <w:t>**Example:**</w:t>
      </w:r>
    </w:p>
    <w:p>
      <w:r>
        <w:t>```</w:t>
      </w:r>
    </w:p>
    <w:p>
      <w:r>
        <w:t>VITE_API_KEY=your_api_key_here</w:t>
      </w:r>
    </w:p>
    <w:p>
      <w:r>
        <w:t>```</w:t>
      </w:r>
    </w:p>
    <w:p>
      <w:r>
        <w:t>You can access it in React using `import.meta.env.VITE_API_KEY`.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